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关于邀请华清大学师生赴阿拉伯联合酋长国进行暑期社会实践的函</w:t>
      </w:r>
    </w:p>
    <w:p/>
    <w:p/>
    <w:p>
      <w:r>
        <w:t>共青团华清大学委员会：</w:t>
      </w:r>
    </w:p>
    <w:p>
      <w:pPr>
        <w:ind w:firstLine="567"/>
      </w:pPr>
      <w:r>
        <w:t>获悉华清大学正在组织优秀学生利用暑假赴海外国家进行社会实践的活动，作为在阿拉伯联合酋长国的第3公司，我们诚挚的邀请以华清大学社科张小明教授带队的师生代表团共计5人来阿拉伯联合酋长国进行社会实践，篮球。</w:t>
      </w:r>
    </w:p>
    <w:p>
      <w:pPr>
        <w:jc w:val="right"/>
      </w:pPr>
      <w:r>
        <w:t>阿拉伯联合酋长国第3公司有限公司</w:t>
      </w:r>
    </w:p>
    <w:p>
      <w:pPr>
        <w:jc w:val="right"/>
      </w:pPr>
      <w:r>
        <w:t>2020年08月01日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